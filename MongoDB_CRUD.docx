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CRUD Operations Documentation</w:t>
      </w:r>
    </w:p>
    <w:p>
      <w:r>
        <w:t>Project: Adventure Planner Platform</w:t>
      </w:r>
    </w:p>
    <w:p>
      <w:r>
        <w:t>Team Members:</w:t>
        <w:br/>
        <w:t>• Chekka Manvitha Lakshmi – e0422029</w:t>
        <w:br/>
        <w:t>• Pothapu Sreervija Reddy – E0422060</w:t>
      </w:r>
    </w:p>
    <w:p>
      <w:pPr>
        <w:pStyle w:val="Heading1"/>
      </w:pPr>
      <w:r>
        <w:t>Collections Used</w:t>
      </w:r>
    </w:p>
    <w:p>
      <w:r>
        <w:t>Users, Adventures, Bookings, Reviews</w:t>
      </w:r>
    </w:p>
    <w:p>
      <w:pPr>
        <w:pStyle w:val="Heading1"/>
      </w:pPr>
      <w:r>
        <w:t>Users Collection</w:t>
      </w:r>
    </w:p>
    <w:p>
      <w:pPr>
        <w:pStyle w:val="Heading2"/>
      </w:pPr>
      <w:r>
        <w:t>Create</w:t>
      </w:r>
    </w:p>
    <w:p>
      <w:pPr>
        <w:pStyle w:val="IntenseQuote"/>
      </w:pPr>
      <w:r>
        <w:t>db.users.insertOne({</w:t>
        <w:br/>
        <w:t xml:space="preserve">  _id: "u003",</w:t>
        <w:br/>
        <w:t xml:space="preserve">  name: "Sreervija Reddy",</w:t>
        <w:br/>
        <w:t xml:space="preserve">  email: "vija@example.com",</w:t>
        <w:br/>
        <w:t xml:space="preserve">  phone: "9000000000"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db.users.find();</w:t>
        <w:br/>
        <w:t>db.users.findOne({ _id: "u001"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db.users.updateOne(</w:t>
        <w:br/>
        <w:t xml:space="preserve">  { _id: "u002" },</w:t>
        <w:br/>
        <w:t xml:space="preserve">  { $set: { phone: "9999999999" } }</w:t>
        <w:br/>
        <w:t>);</w:t>
      </w:r>
    </w:p>
    <w:p>
      <w:pPr>
        <w:pStyle w:val="Heading2"/>
      </w:pPr>
      <w:r>
        <w:t>Delete</w:t>
      </w:r>
    </w:p>
    <w:p>
      <w:pPr>
        <w:pStyle w:val="IntenseQuote"/>
      </w:pPr>
      <w:r>
        <w:t>db.users.deleteOne({ _id: "u003" });</w:t>
      </w:r>
    </w:p>
    <w:p>
      <w:pPr>
        <w:pStyle w:val="Heading1"/>
      </w:pPr>
      <w:r>
        <w:t>Adventures Collection</w:t>
      </w:r>
    </w:p>
    <w:p>
      <w:pPr>
        <w:pStyle w:val="Heading2"/>
      </w:pPr>
      <w:r>
        <w:t>Create</w:t>
      </w:r>
    </w:p>
    <w:p>
      <w:pPr>
        <w:pStyle w:val="IntenseQuote"/>
      </w:pPr>
      <w:r>
        <w:t>db.adventures.insertOne({</w:t>
        <w:br/>
        <w:t xml:space="preserve">  _id: "adv003",</w:t>
        <w:br/>
        <w:t xml:space="preserve">  title: "Sky Diving in Mysuru",</w:t>
        <w:br/>
        <w:t xml:space="preserve">  location: "Mysuru",</w:t>
        <w:br/>
        <w:t xml:space="preserve">  difficulty: "Advanced",</w:t>
        <w:br/>
        <w:t xml:space="preserve">  price: 3500,</w:t>
        <w:br/>
        <w:t xml:space="preserve">  duration: "1 day",</w:t>
        <w:br/>
        <w:t xml:space="preserve">  availableDates: ["2025-10-01"]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db.adventures.find();</w:t>
        <w:br/>
        <w:t>db.adventures.findOne({ _id: "adv001"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db.adventures.updateOne(</w:t>
        <w:br/>
        <w:t xml:space="preserve">  { _id: "adv002" },</w:t>
        <w:br/>
        <w:t xml:space="preserve">  { $set: { price: 2200 } }</w:t>
        <w:br/>
        <w:t>);</w:t>
      </w:r>
    </w:p>
    <w:p>
      <w:pPr>
        <w:pStyle w:val="Heading2"/>
      </w:pPr>
      <w:r>
        <w:t>Delete</w:t>
      </w:r>
    </w:p>
    <w:p>
      <w:pPr>
        <w:pStyle w:val="IntenseQuote"/>
      </w:pPr>
      <w:r>
        <w:t>db.adventures.deleteOne({ _id: "adv003" });</w:t>
      </w:r>
    </w:p>
    <w:p>
      <w:pPr>
        <w:pStyle w:val="Heading1"/>
      </w:pPr>
      <w:r>
        <w:t>Bookings Collection</w:t>
      </w:r>
    </w:p>
    <w:p>
      <w:pPr>
        <w:pStyle w:val="Heading2"/>
      </w:pPr>
      <w:r>
        <w:t>Create</w:t>
      </w:r>
    </w:p>
    <w:p>
      <w:pPr>
        <w:pStyle w:val="IntenseQuote"/>
      </w:pPr>
      <w:r>
        <w:t>db.bookings.insertOne({</w:t>
        <w:br/>
        <w:t xml:space="preserve">  _id: "b003",</w:t>
        <w:br/>
        <w:t xml:space="preserve">  user_id: "u003",</w:t>
        <w:br/>
        <w:t xml:space="preserve">  adventure_id: "adv001",</w:t>
        <w:br/>
        <w:t xml:space="preserve">  date: "2025-08-17",</w:t>
        <w:br/>
        <w:t xml:space="preserve">  status: "pending"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db.bookings.find();</w:t>
        <w:br/>
        <w:t>db.bookings.find({ user_id: "u001"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db.bookings.updateOne(</w:t>
        <w:br/>
        <w:t xml:space="preserve">  { _id: "b001" },</w:t>
        <w:br/>
        <w:t xml:space="preserve">  { $set: { status: "confirmed" } }</w:t>
        <w:br/>
        <w:t>);</w:t>
      </w:r>
    </w:p>
    <w:p>
      <w:pPr>
        <w:pStyle w:val="Heading2"/>
      </w:pPr>
      <w:r>
        <w:t>Delete</w:t>
      </w:r>
    </w:p>
    <w:p>
      <w:pPr>
        <w:pStyle w:val="IntenseQuote"/>
      </w:pPr>
      <w:r>
        <w:t>db.bookings.deleteOne({ _id: "b003" });</w:t>
      </w:r>
    </w:p>
    <w:p>
      <w:pPr>
        <w:pStyle w:val="Heading1"/>
      </w:pPr>
      <w:r>
        <w:t>Reviews Collection</w:t>
      </w:r>
    </w:p>
    <w:p>
      <w:pPr>
        <w:pStyle w:val="Heading2"/>
      </w:pPr>
      <w:r>
        <w:t>Create</w:t>
      </w:r>
    </w:p>
    <w:p>
      <w:pPr>
        <w:pStyle w:val="IntenseQuote"/>
      </w:pPr>
      <w:r>
        <w:t>db.reviews.insertOne({</w:t>
        <w:br/>
        <w:t xml:space="preserve">  _id: "r003",</w:t>
        <w:br/>
        <w:t xml:space="preserve">  user_id: "u003",</w:t>
        <w:br/>
        <w:t xml:space="preserve">  adventure_id: "adv002",</w:t>
        <w:br/>
        <w:t xml:space="preserve">  rating: 5,</w:t>
        <w:br/>
        <w:t xml:space="preserve">  comment: "Loved every second!"</w:t>
        <w:br/>
        <w:t>});</w:t>
      </w:r>
    </w:p>
    <w:p>
      <w:pPr>
        <w:pStyle w:val="Heading2"/>
      </w:pPr>
      <w:r>
        <w:t>Read</w:t>
      </w:r>
    </w:p>
    <w:p>
      <w:pPr>
        <w:pStyle w:val="IntenseQuote"/>
      </w:pPr>
      <w:r>
        <w:t>db.reviews.find();</w:t>
        <w:br/>
        <w:t>db.reviews.find({ adventure_id: "adv001" });</w:t>
      </w:r>
    </w:p>
    <w:p>
      <w:pPr>
        <w:pStyle w:val="Heading2"/>
      </w:pPr>
      <w:r>
        <w:t>Update</w:t>
      </w:r>
    </w:p>
    <w:p>
      <w:pPr>
        <w:pStyle w:val="IntenseQuote"/>
      </w:pPr>
      <w:r>
        <w:t>db.reviews.updateOne(</w:t>
        <w:br/>
        <w:t xml:space="preserve">  { _id: "r001" },</w:t>
        <w:br/>
        <w:t xml:space="preserve">  { $set: { rating: 5 } }</w:t>
        <w:br/>
        <w:t>);</w:t>
      </w:r>
    </w:p>
    <w:p>
      <w:pPr>
        <w:pStyle w:val="Heading2"/>
      </w:pPr>
      <w:r>
        <w:t>Delete</w:t>
      </w:r>
    </w:p>
    <w:p>
      <w:pPr>
        <w:pStyle w:val="IntenseQuote"/>
      </w:pPr>
      <w:r>
        <w:t>db.reviews.deleteOne({ _id: "r003" });</w:t>
      </w:r>
    </w:p>
    <w:p>
      <w:pPr>
        <w:pStyle w:val="Heading1"/>
      </w:pPr>
      <w:r>
        <w:t>Conclusion</w:t>
      </w:r>
    </w:p>
    <w:p>
      <w:r>
        <w:t>This document outlines the CRUD operations for managing different collections in the Adventure Planner Platform using MongoDB. Each operation ensures proper handling of data for users, adventures, bookings, and reviews.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