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MongoDB CRUD Operations</w:t>
      </w:r>
    </w:p>
    <w:p>
      <w:pPr>
        <w:pStyle w:val="Heading2"/>
      </w:pPr>
      <w:r>
        <w:t>Users Collection</w:t>
      </w:r>
    </w:p>
    <w:p>
      <w:r>
        <w:t>• Create: db.users.insertOne({...})</w:t>
      </w:r>
    </w:p>
    <w:p>
      <w:r>
        <w:t>• Read: db.users.find({})</w:t>
      </w:r>
    </w:p>
    <w:p>
      <w:r>
        <w:t>• Update: db.users.updateOne({filter}, {$set: {field: value}})</w:t>
      </w:r>
    </w:p>
    <w:p>
      <w:r>
        <w:t>• Delete: db.users.deleteOne({filter})</w:t>
      </w:r>
    </w:p>
    <w:p>
      <w:pPr>
        <w:pStyle w:val="Heading2"/>
      </w:pPr>
      <w:r>
        <w:t>Adventures Collection</w:t>
      </w:r>
    </w:p>
    <w:p>
      <w:r>
        <w:t>• Create: db.adventures.insertOne({...})</w:t>
      </w:r>
    </w:p>
    <w:p>
      <w:r>
        <w:t>• Read: db.adventures.find({})</w:t>
      </w:r>
    </w:p>
    <w:p>
      <w:r>
        <w:t>• Update: db.adventures.updateOne({filter}, {$set: {field: value}})</w:t>
      </w:r>
    </w:p>
    <w:p>
      <w:r>
        <w:t>• Delete: db.adventures.deleteOne({filter})</w:t>
      </w:r>
    </w:p>
    <w:p>
      <w:pPr>
        <w:pStyle w:val="Heading2"/>
      </w:pPr>
      <w:r>
        <w:t>Bookings Collection</w:t>
      </w:r>
    </w:p>
    <w:p>
      <w:r>
        <w:t>• Create: db.bookings.insertOne({...})</w:t>
      </w:r>
    </w:p>
    <w:p>
      <w:r>
        <w:t>• Read: db.bookings.find({})</w:t>
      </w:r>
    </w:p>
    <w:p>
      <w:r>
        <w:t>• Update: db.bookings.updateOne({filter}, {$set: {field: value}})</w:t>
      </w:r>
    </w:p>
    <w:p>
      <w:r>
        <w:t>• Delete: db.bookings.deleteOne({filter})</w:t>
      </w:r>
    </w:p>
    <w:p>
      <w:pPr>
        <w:pStyle w:val="Heading2"/>
      </w:pPr>
      <w:r>
        <w:t>Reviews Collection</w:t>
      </w:r>
    </w:p>
    <w:p>
      <w:r>
        <w:t>• Create: db.reviews.insertOne({...})</w:t>
      </w:r>
    </w:p>
    <w:p>
      <w:r>
        <w:t>• Read: db.reviews.find({})</w:t>
      </w:r>
    </w:p>
    <w:p>
      <w:r>
        <w:t>• Update: db.reviews.updateOne({filter}, {$set: {field: value}})</w:t>
      </w:r>
    </w:p>
    <w:p>
      <w:r>
        <w:t>• Delete: db.reviews.deleteOne({filter})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