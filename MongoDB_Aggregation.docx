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4E965" w14:textId="77777777" w:rsidR="00914581" w:rsidRDefault="00000000">
      <w:pPr>
        <w:pStyle w:val="Heading1"/>
      </w:pPr>
      <w:r>
        <w:t>MongoDB Aggregation Operations</w:t>
      </w:r>
    </w:p>
    <w:p w14:paraId="2D4A873B" w14:textId="77777777" w:rsidR="00914581" w:rsidRDefault="00000000">
      <w:pPr>
        <w:pStyle w:val="Heading2"/>
      </w:pPr>
      <w:r>
        <w:t>Users Aggregations</w:t>
      </w:r>
    </w:p>
    <w:p w14:paraId="1F32BD79" w14:textId="77777777" w:rsidR="00914581" w:rsidRDefault="00000000">
      <w:r>
        <w:t>• Count users by role:</w:t>
      </w:r>
      <w:r>
        <w:br/>
        <w:t>db.users.aggregate([{ $group: { _id: '$role', count: { $sum: 1 }}}])</w:t>
      </w:r>
    </w:p>
    <w:p w14:paraId="789B9907" w14:textId="77777777" w:rsidR="00914581" w:rsidRDefault="00000000">
      <w:r>
        <w:t>• List all travelers:</w:t>
      </w:r>
      <w:r>
        <w:br/>
        <w:t>db.users.aggregate([{ $match: { role: 'traveler' }}])</w:t>
      </w:r>
    </w:p>
    <w:p w14:paraId="044AAC17" w14:textId="77777777" w:rsidR="00914581" w:rsidRDefault="00000000">
      <w:pPr>
        <w:pStyle w:val="Heading2"/>
      </w:pPr>
      <w:r>
        <w:t>Bookings Aggregations</w:t>
      </w:r>
    </w:p>
    <w:p w14:paraId="3FB89C49" w14:textId="77777777" w:rsidR="00914581" w:rsidRDefault="00000000">
      <w:r>
        <w:t>• Count bookings per adventure:</w:t>
      </w:r>
      <w:r>
        <w:br/>
        <w:t>db.bookings.aggregate([{ $group: { _id: '$adventureId', total: { $sum: 1 }}}])</w:t>
      </w:r>
    </w:p>
    <w:p w14:paraId="2850839F" w14:textId="77777777" w:rsidR="00914581" w:rsidRDefault="00000000">
      <w:r>
        <w:t>• Find confirmed bookings:</w:t>
      </w:r>
      <w:r>
        <w:br/>
      </w:r>
      <w:proofErr w:type="gramStart"/>
      <w:r>
        <w:t>db.bookings</w:t>
      </w:r>
      <w:proofErr w:type="gramEnd"/>
      <w:r>
        <w:t>.</w:t>
      </w:r>
      <w:proofErr w:type="gramStart"/>
      <w:r>
        <w:t>aggregate([{ $</w:t>
      </w:r>
      <w:proofErr w:type="gramEnd"/>
      <w:r>
        <w:t xml:space="preserve">match: </w:t>
      </w:r>
      <w:proofErr w:type="gramStart"/>
      <w:r>
        <w:t>{ status</w:t>
      </w:r>
      <w:proofErr w:type="gramEnd"/>
      <w:r>
        <w:t>: 'confirmed</w:t>
      </w:r>
      <w:proofErr w:type="gramStart"/>
      <w:r>
        <w:t>' }</w:t>
      </w:r>
      <w:proofErr w:type="gramEnd"/>
      <w:r>
        <w:t>}])</w:t>
      </w:r>
    </w:p>
    <w:p w14:paraId="73A26187" w14:textId="1421AF04" w:rsidR="00FF0E4C" w:rsidRDefault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 w:rsidRPr="00FF0E4C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>Join user with their bookings</w:t>
      </w:r>
    </w:p>
    <w:p w14:paraId="184A27E5" w14:textId="18EB3C0F" w:rsidR="009E7408" w:rsidRPr="009E7408" w:rsidRDefault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$lookup</w:t>
      </w:r>
    </w:p>
    <w:p w14:paraId="130EEC11" w14:textId="77777777" w:rsidR="009E7408" w:rsidRPr="009E7408" w:rsidRDefault="009E7408" w:rsidP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{</w:t>
      </w:r>
    </w:p>
    <w:p w14:paraId="3E82FF40" w14:textId="77777777" w:rsidR="009E7408" w:rsidRPr="009E7408" w:rsidRDefault="009E7408" w:rsidP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from: "bookings",</w:t>
      </w:r>
    </w:p>
    <w:p w14:paraId="42870122" w14:textId="77777777" w:rsidR="009E7408" w:rsidRPr="009E7408" w:rsidRDefault="009E7408" w:rsidP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localField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: "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userId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",</w:t>
      </w:r>
    </w:p>
    <w:p w14:paraId="504348BF" w14:textId="77777777" w:rsidR="009E7408" w:rsidRPr="009E7408" w:rsidRDefault="009E7408" w:rsidP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foreignField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: "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user_id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",</w:t>
      </w:r>
    </w:p>
    <w:p w14:paraId="404AA798" w14:textId="77777777" w:rsidR="009E7408" w:rsidRPr="009E7408" w:rsidRDefault="009E7408" w:rsidP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as: "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user_bookings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"</w:t>
      </w:r>
    </w:p>
    <w:p w14:paraId="296871AD" w14:textId="0B0C54C1" w:rsidR="009E7408" w:rsidRPr="009E7408" w:rsidRDefault="009E7408" w:rsidP="009E7408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}</w:t>
      </w:r>
    </w:p>
    <w:p w14:paraId="59AE78FD" w14:textId="731C1E1E" w:rsidR="009E7408" w:rsidRPr="009E7408" w:rsidRDefault="00FF0E4C" w:rsidP="00FF0E4C">
      <w:pPr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B3D9383" wp14:editId="20888133">
            <wp:extent cx="4602480" cy="2293620"/>
            <wp:effectExtent l="0" t="0" r="7620" b="0"/>
            <wp:docPr id="203297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1" t="1901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BA987" w14:textId="77777777" w:rsidR="009E7408" w:rsidRDefault="009E7408" w:rsidP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14:paraId="2073771A" w14:textId="156459F4" w:rsidR="00FF0E4C" w:rsidRDefault="00FF0E4C" w:rsidP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 w:rsidRPr="00FF0E4C"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>Join user with their bookings</w:t>
      </w:r>
    </w:p>
    <w:p w14:paraId="4CF04EAD" w14:textId="5677963B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$lookup</w:t>
      </w:r>
    </w:p>
    <w:p w14:paraId="6A0CBDBF" w14:textId="77777777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{</w:t>
      </w:r>
    </w:p>
    <w:p w14:paraId="05D83FD4" w14:textId="77777777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from: "bookings",</w:t>
      </w:r>
    </w:p>
    <w:p w14:paraId="541549A8" w14:textId="77777777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localField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: "_id",</w:t>
      </w:r>
    </w:p>
    <w:p w14:paraId="4FB7A139" w14:textId="77777777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foreignField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: "</w:t>
      </w:r>
      <w:proofErr w:type="spellStart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adventureId</w:t>
      </w:r>
      <w:proofErr w:type="spellEnd"/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",</w:t>
      </w:r>
    </w:p>
    <w:p w14:paraId="52B0F6D3" w14:textId="77777777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 xml:space="preserve">  as: "bookings"</w:t>
      </w:r>
    </w:p>
    <w:p w14:paraId="428DDA58" w14:textId="69F9E4CD" w:rsidR="00FF0E4C" w:rsidRPr="009E7408" w:rsidRDefault="00FF0E4C" w:rsidP="00FF0E4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9E7408">
        <w:rPr>
          <w:rFonts w:ascii="Arial" w:hAnsi="Arial" w:cs="Arial"/>
          <w:color w:val="262626" w:themeColor="text1" w:themeTint="D9"/>
          <w:sz w:val="24"/>
          <w:szCs w:val="24"/>
        </w:rPr>
        <w:t>}</w:t>
      </w:r>
    </w:p>
    <w:p w14:paraId="70D11730" w14:textId="27A55F08" w:rsidR="00FF0E4C" w:rsidRDefault="00FF0E4C">
      <w:pPr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E47A3F7" wp14:editId="7E6A08BC">
            <wp:extent cx="4716780" cy="1851660"/>
            <wp:effectExtent l="0" t="0" r="7620" b="0"/>
            <wp:docPr id="205907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26796" r="6667" b="5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15266" w14:textId="77777777" w:rsidR="00FF0E4C" w:rsidRDefault="00FF0E4C">
      <w:pPr>
        <w:rPr>
          <w:noProof/>
        </w:rPr>
      </w:pPr>
    </w:p>
    <w:p w14:paraId="0958541E" w14:textId="40724942" w:rsidR="00FF0E4C" w:rsidRDefault="00FF0E4C">
      <w:pPr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87625F2" wp14:editId="043D5854">
            <wp:extent cx="4899660" cy="2606040"/>
            <wp:effectExtent l="0" t="0" r="0" b="3810"/>
            <wp:docPr id="333998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817B" w14:textId="77777777" w:rsidR="009E7408" w:rsidRDefault="009E7408" w:rsidP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14:paraId="318FA014" w14:textId="77777777" w:rsidR="009E7408" w:rsidRDefault="009E7408" w:rsidP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</w:p>
    <w:p w14:paraId="6F7BC84D" w14:textId="31194598" w:rsidR="00FF0E4C" w:rsidRDefault="00FF0E4C" w:rsidP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t>Get adventure title for each booking</w:t>
      </w:r>
    </w:p>
    <w:p w14:paraId="380C5796" w14:textId="4331719B" w:rsidR="00FF0E4C" w:rsidRPr="00FF0E4C" w:rsidRDefault="00FF0E4C" w:rsidP="00FF0E4C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FF0E4C">
        <w:rPr>
          <w:rFonts w:ascii="Arial" w:hAnsi="Arial" w:cs="Arial"/>
          <w:color w:val="0D0D0D" w:themeColor="text1" w:themeTint="F2"/>
          <w:sz w:val="24"/>
          <w:szCs w:val="24"/>
        </w:rPr>
        <w:t>$project</w:t>
      </w:r>
    </w:p>
    <w:p w14:paraId="764E2A84" w14:textId="77777777" w:rsidR="00FF0E4C" w:rsidRPr="00FF0E4C" w:rsidRDefault="00FF0E4C" w:rsidP="00FF0E4C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FF0E4C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2FC1F0D5" w14:textId="77777777" w:rsidR="00FF0E4C" w:rsidRPr="00FF0E4C" w:rsidRDefault="00FF0E4C" w:rsidP="00FF0E4C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FF0E4C">
        <w:rPr>
          <w:rFonts w:ascii="Arial" w:hAnsi="Arial" w:cs="Arial"/>
          <w:color w:val="0D0D0D" w:themeColor="text1" w:themeTint="F2"/>
          <w:sz w:val="24"/>
          <w:szCs w:val="24"/>
        </w:rPr>
        <w:t xml:space="preserve">  title: 1</w:t>
      </w:r>
    </w:p>
    <w:p w14:paraId="63CBFBD2" w14:textId="3E40DDFE" w:rsidR="00FF0E4C" w:rsidRPr="00FF0E4C" w:rsidRDefault="00FF0E4C" w:rsidP="00FF0E4C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FF0E4C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683B5961" w14:textId="1F876AC6" w:rsidR="00FF0E4C" w:rsidRPr="00FF0E4C" w:rsidRDefault="00FF0E4C">
      <w:pP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917F364" wp14:editId="0A248FC4">
            <wp:extent cx="4998720" cy="2941320"/>
            <wp:effectExtent l="0" t="0" r="0" b="0"/>
            <wp:docPr id="164130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1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E4C" w:rsidRPr="00FF0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928477">
    <w:abstractNumId w:val="8"/>
  </w:num>
  <w:num w:numId="2" w16cid:durableId="968319928">
    <w:abstractNumId w:val="6"/>
  </w:num>
  <w:num w:numId="3" w16cid:durableId="1222860883">
    <w:abstractNumId w:val="5"/>
  </w:num>
  <w:num w:numId="4" w16cid:durableId="1761440341">
    <w:abstractNumId w:val="4"/>
  </w:num>
  <w:num w:numId="5" w16cid:durableId="1408385974">
    <w:abstractNumId w:val="7"/>
  </w:num>
  <w:num w:numId="6" w16cid:durableId="395056053">
    <w:abstractNumId w:val="3"/>
  </w:num>
  <w:num w:numId="7" w16cid:durableId="1823689685">
    <w:abstractNumId w:val="2"/>
  </w:num>
  <w:num w:numId="8" w16cid:durableId="205217411">
    <w:abstractNumId w:val="1"/>
  </w:num>
  <w:num w:numId="9" w16cid:durableId="21928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4581"/>
    <w:rsid w:val="009E7408"/>
    <w:rsid w:val="00AA1D8D"/>
    <w:rsid w:val="00B47730"/>
    <w:rsid w:val="00B807D6"/>
    <w:rsid w:val="00CB0664"/>
    <w:rsid w:val="00FC693F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8DC1F"/>
  <w14:defaultImageDpi w14:val="300"/>
  <w15:docId w15:val="{EBED9D9B-F2FB-48A1-B354-84552A2C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E4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CHEKKA MANVITHA LAKSHMI</cp:lastModifiedBy>
  <cp:revision>2</cp:revision>
  <dcterms:created xsi:type="dcterms:W3CDTF">2025-07-24T09:15:00Z</dcterms:created>
  <dcterms:modified xsi:type="dcterms:W3CDTF">2025-07-24T09:15:00Z</dcterms:modified>
  <cp:category/>
</cp:coreProperties>
</file>